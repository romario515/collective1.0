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C:\Users\okuty\OneDrive\Рабочий стол\hac\models\Нарушения хакатон\_ Залез 2 фаворит.mp4</w:t>
      </w:r>
    </w:p>
    <w:p>
      <w:r>
        <w:t>7.9412666666666665 Работа в подвагонном пространстве</w:t>
      </w:r>
    </w:p>
    <w:p>
      <w:r>
        <w:t>C:\Users\okuty\OneDrive\Рабочий стол\hac\models\Нарушения хакатон\8 видос, 2-е, без СИЗ.mp4</w:t>
      </w:r>
    </w:p>
    <w:p>
      <w:r>
        <w:t>8.4084 - Отсутствует жилет</w:t>
      </w:r>
    </w:p>
    <w:p>
      <w:r>
        <w:t>21.488133333333334 - Отсутствует каска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